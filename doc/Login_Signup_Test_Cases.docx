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3D" w:rsidRDefault="00C00646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5364480</wp:posOffset>
                </wp:positionV>
                <wp:extent cx="7223760" cy="45719"/>
                <wp:effectExtent l="57150" t="19050" r="72390" b="882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499E8" id="Rectangle 14" o:spid="_x0000_s1026" style="position:absolute;margin-left:-71.4pt;margin-top:422.4pt;width:568.8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B7DDA" w:rsidRPr="00F43737"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6416040</wp:posOffset>
            </wp:positionV>
            <wp:extent cx="2492375" cy="2371725"/>
            <wp:effectExtent l="0" t="0" r="3175" b="9525"/>
            <wp:wrapThrough wrapText="bothSides">
              <wp:wrapPolygon edited="0">
                <wp:start x="0" y="0"/>
                <wp:lineTo x="0" y="21513"/>
                <wp:lineTo x="21462" y="21513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9F">
        <w:t>Test Cases for Login and Signup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4"/>
        <w:gridCol w:w="3436"/>
        <w:gridCol w:w="2054"/>
        <w:gridCol w:w="882"/>
      </w:tblGrid>
      <w:tr w:rsidR="00C00646" w:rsidTr="005B7DDA">
        <w:tc>
          <w:tcPr>
            <w:tcW w:w="2705" w:type="dxa"/>
          </w:tcPr>
          <w:p w:rsidR="00B33C3D" w:rsidRPr="00F43737" w:rsidRDefault="000A039F">
            <w:pPr>
              <w:rPr>
                <w:b/>
                <w:sz w:val="28"/>
                <w:szCs w:val="28"/>
              </w:rPr>
            </w:pPr>
            <w:r w:rsidRPr="00F43737">
              <w:rPr>
                <w:b/>
                <w:sz w:val="28"/>
                <w:szCs w:val="28"/>
              </w:rPr>
              <w:t>Test Case</w:t>
            </w:r>
          </w:p>
        </w:tc>
        <w:tc>
          <w:tcPr>
            <w:tcW w:w="3017" w:type="dxa"/>
          </w:tcPr>
          <w:p w:rsidR="00B33C3D" w:rsidRPr="00F43737" w:rsidRDefault="000A039F">
            <w:pPr>
              <w:rPr>
                <w:b/>
                <w:sz w:val="28"/>
                <w:szCs w:val="28"/>
              </w:rPr>
            </w:pPr>
            <w:r w:rsidRPr="00F43737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087" w:type="dxa"/>
          </w:tcPr>
          <w:p w:rsidR="00B33C3D" w:rsidRPr="00F43737" w:rsidRDefault="000A039F">
            <w:pPr>
              <w:rPr>
                <w:b/>
                <w:sz w:val="28"/>
                <w:szCs w:val="28"/>
              </w:rPr>
            </w:pPr>
            <w:r w:rsidRPr="00F43737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2047" w:type="dxa"/>
          </w:tcPr>
          <w:p w:rsidR="00B33C3D" w:rsidRPr="00F43737" w:rsidRDefault="005B7D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0A039F" w:rsidRPr="00F43737">
              <w:rPr>
                <w:b/>
                <w:sz w:val="28"/>
                <w:szCs w:val="28"/>
              </w:rPr>
              <w:t>Result</w:t>
            </w:r>
          </w:p>
        </w:tc>
      </w:tr>
      <w:tr w:rsidR="00C00646" w:rsidTr="005B7DDA">
        <w:tc>
          <w:tcPr>
            <w:tcW w:w="2705" w:type="dxa"/>
          </w:tcPr>
          <w:p w:rsidR="00B33C3D" w:rsidRDefault="000A039F">
            <w:r>
              <w:t>Login with correct username and password</w:t>
            </w:r>
          </w:p>
        </w:tc>
        <w:tc>
          <w:tcPr>
            <w:tcW w:w="3017" w:type="dxa"/>
          </w:tcPr>
          <w:p w:rsidR="00B33C3D" w:rsidRDefault="005B7DDA"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07552" behindDoc="0" locked="0" layoutInCell="1" allowOverlap="1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1163955</wp:posOffset>
                  </wp:positionV>
                  <wp:extent cx="2339194" cy="2181099"/>
                  <wp:effectExtent l="0" t="0" r="4445" b="0"/>
                  <wp:wrapThrough wrapText="bothSides">
                    <wp:wrapPolygon edited="0">
                      <wp:start x="0" y="0"/>
                      <wp:lineTo x="0" y="21323"/>
                      <wp:lineTo x="21465" y="21323"/>
                      <wp:lineTo x="21465" y="0"/>
                      <wp:lineTo x="0" y="0"/>
                    </wp:wrapPolygon>
                  </wp:wrapThrough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94" cy="218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Valid credentials</w:t>
            </w:r>
          </w:p>
        </w:tc>
        <w:tc>
          <w:tcPr>
            <w:tcW w:w="1087" w:type="dxa"/>
          </w:tcPr>
          <w:p w:rsidR="00B33C3D" w:rsidRDefault="000A039F">
            <w:r>
              <w:t>Login s</w:t>
            </w:r>
            <w:r w:rsidR="00C00646">
              <w:t>uccessf</w:t>
            </w:r>
            <w:r>
              <w:t>ul</w:t>
            </w:r>
          </w:p>
        </w:tc>
        <w:tc>
          <w:tcPr>
            <w:tcW w:w="2047" w:type="dxa"/>
          </w:tcPr>
          <w:p w:rsidR="00B33C3D" w:rsidRDefault="005B7DDA">
            <w:r>
              <w:t xml:space="preserve">        </w:t>
            </w:r>
            <w:r w:rsidR="000A039F">
              <w:t>Pass</w:t>
            </w:r>
          </w:p>
          <w:p w:rsidR="00F43737" w:rsidRDefault="00F43737"/>
          <w:p w:rsidR="00F43737" w:rsidRDefault="00F43737"/>
          <w:p w:rsidR="00F43737" w:rsidRDefault="00F43737"/>
          <w:p w:rsidR="00F43737" w:rsidRDefault="00F43737"/>
          <w:p w:rsidR="00F43737" w:rsidRDefault="00F43737"/>
          <w:p w:rsidR="00F43737" w:rsidRDefault="00F43737"/>
          <w:p w:rsidR="005B7DDA" w:rsidRDefault="005B7DDA"/>
          <w:p w:rsidR="005B7DDA" w:rsidRDefault="005B7DDA"/>
          <w:p w:rsidR="005B7DDA" w:rsidRDefault="005B7DDA"/>
          <w:p w:rsidR="005B7DDA" w:rsidRDefault="005B7DDA"/>
          <w:p w:rsidR="005B7DDA" w:rsidRDefault="005B7DDA"/>
        </w:tc>
      </w:tr>
      <w:tr w:rsidR="00C00646" w:rsidTr="005B7DDA">
        <w:tc>
          <w:tcPr>
            <w:tcW w:w="2705" w:type="dxa"/>
          </w:tcPr>
          <w:p w:rsidR="00F43737" w:rsidRDefault="00F43737"/>
          <w:p w:rsidR="00B33C3D" w:rsidRDefault="000A039F">
            <w:r>
              <w:t>Login with incorrect username</w:t>
            </w:r>
          </w:p>
        </w:tc>
        <w:tc>
          <w:tcPr>
            <w:tcW w:w="3017" w:type="dxa"/>
          </w:tcPr>
          <w:p w:rsidR="00F43737" w:rsidRDefault="00F43737"/>
          <w:p w:rsidR="00B33C3D" w:rsidRDefault="000A039F">
            <w:r>
              <w:t>Invalid username</w:t>
            </w:r>
          </w:p>
        </w:tc>
        <w:tc>
          <w:tcPr>
            <w:tcW w:w="1087" w:type="dxa"/>
          </w:tcPr>
          <w:p w:rsidR="00F43737" w:rsidRDefault="00F43737"/>
          <w:p w:rsidR="00B33C3D" w:rsidRDefault="000A039F">
            <w:r>
              <w:t>Error: User not found</w:t>
            </w:r>
          </w:p>
        </w:tc>
        <w:tc>
          <w:tcPr>
            <w:tcW w:w="2047" w:type="dxa"/>
          </w:tcPr>
          <w:p w:rsidR="00F43737" w:rsidRDefault="00F43737"/>
          <w:p w:rsidR="00B33C3D" w:rsidRDefault="000A039F">
            <w:r>
              <w:t>Fail</w:t>
            </w:r>
          </w:p>
          <w:p w:rsidR="00F43737" w:rsidRDefault="00F43737"/>
          <w:p w:rsidR="00F43737" w:rsidRDefault="00F43737"/>
          <w:p w:rsidR="00F43737" w:rsidRDefault="00F43737"/>
        </w:tc>
      </w:tr>
      <w:tr w:rsidR="00C00646" w:rsidTr="005B7DDA">
        <w:tc>
          <w:tcPr>
            <w:tcW w:w="2705" w:type="dxa"/>
          </w:tcPr>
          <w:p w:rsidR="00B33C3D" w:rsidRDefault="00EF5DCF">
            <w:r w:rsidRPr="00F43737">
              <w:lastRenderedPageBreak/>
              <w:drawing>
                <wp:anchor distT="0" distB="0" distL="114300" distR="114300" simplePos="0" relativeHeight="251632128" behindDoc="0" locked="0" layoutInCell="1" allowOverlap="1">
                  <wp:simplePos x="0" y="0"/>
                  <wp:positionH relativeFrom="column">
                    <wp:posOffset>-419100</wp:posOffset>
                  </wp:positionH>
                  <wp:positionV relativeFrom="paragraph">
                    <wp:posOffset>1021080</wp:posOffset>
                  </wp:positionV>
                  <wp:extent cx="1764030" cy="1958340"/>
                  <wp:effectExtent l="0" t="0" r="7620" b="3810"/>
                  <wp:wrapThrough wrapText="bothSides">
                    <wp:wrapPolygon edited="0">
                      <wp:start x="0" y="0"/>
                      <wp:lineTo x="0" y="21432"/>
                      <wp:lineTo x="21460" y="21432"/>
                      <wp:lineTo x="2146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3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 xml:space="preserve">Login with incorrect </w:t>
            </w:r>
            <w:r w:rsidR="000A039F">
              <w:t>password</w:t>
            </w:r>
          </w:p>
        </w:tc>
        <w:tc>
          <w:tcPr>
            <w:tcW w:w="3017" w:type="dxa"/>
          </w:tcPr>
          <w:p w:rsidR="00C00646" w:rsidRDefault="00C00646">
            <w:r>
              <w:t xml:space="preserve">                </w:t>
            </w:r>
            <w:r w:rsidR="000A039F">
              <w:t xml:space="preserve">Valid username, </w:t>
            </w:r>
          </w:p>
          <w:p w:rsidR="00B33C3D" w:rsidRDefault="00C00646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1459865</wp:posOffset>
                      </wp:positionV>
                      <wp:extent cx="1036320" cy="480060"/>
                      <wp:effectExtent l="57150" t="38100" r="68580" b="9144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4800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1D3EF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52.55pt;margin-top:114.95pt;width:81.6pt;height:37.8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" adj="16597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t xml:space="preserve">               </w:t>
            </w:r>
            <w:r w:rsidR="000A039F">
              <w:t>wrong password</w:t>
            </w:r>
          </w:p>
        </w:tc>
        <w:tc>
          <w:tcPr>
            <w:tcW w:w="1087" w:type="dxa"/>
          </w:tcPr>
          <w:p w:rsidR="00B33C3D" w:rsidRDefault="00C00646">
            <w:r w:rsidRPr="00EF5DCF"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1165860</wp:posOffset>
                  </wp:positionV>
                  <wp:extent cx="1436215" cy="1798320"/>
                  <wp:effectExtent l="0" t="0" r="0" b="0"/>
                  <wp:wrapThrough wrapText="bothSides">
                    <wp:wrapPolygon edited="0">
                      <wp:start x="0" y="0"/>
                      <wp:lineTo x="0" y="21280"/>
                      <wp:lineTo x="21208" y="21280"/>
                      <wp:lineTo x="21208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540" cy="182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Error: Incorrec</w:t>
            </w:r>
            <w:r w:rsidR="000A039F">
              <w:t>t passw</w:t>
            </w:r>
            <w:r w:rsidR="000A039F">
              <w:t>ord</w:t>
            </w:r>
          </w:p>
        </w:tc>
        <w:tc>
          <w:tcPr>
            <w:tcW w:w="2047" w:type="dxa"/>
          </w:tcPr>
          <w:p w:rsidR="00B33C3D" w:rsidRDefault="000A039F">
            <w:r>
              <w:t>Fail</w:t>
            </w:r>
          </w:p>
          <w:p w:rsidR="00F43737" w:rsidRDefault="00F43737"/>
          <w:p w:rsidR="00F43737" w:rsidRDefault="00F43737"/>
        </w:tc>
      </w:tr>
      <w:tr w:rsidR="00C00646" w:rsidTr="005B7DDA">
        <w:tc>
          <w:tcPr>
            <w:tcW w:w="2705" w:type="dxa"/>
          </w:tcPr>
          <w:p w:rsidR="00C00646" w:rsidRDefault="00C00646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-739140</wp:posOffset>
                      </wp:positionH>
                      <wp:positionV relativeFrom="paragraph">
                        <wp:posOffset>213361</wp:posOffset>
                      </wp:positionV>
                      <wp:extent cx="7109460" cy="45719"/>
                      <wp:effectExtent l="57150" t="19050" r="72390" b="882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0946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F4CB56" id="Rectangle 15" o:spid="_x0000_s1026" style="position:absolute;margin-left:-58.2pt;margin-top:16.8pt;width:559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:rsidR="00C00646" w:rsidRPr="00F43737" w:rsidRDefault="00C00646"/>
        </w:tc>
        <w:tc>
          <w:tcPr>
            <w:tcW w:w="3017" w:type="dxa"/>
          </w:tcPr>
          <w:p w:rsidR="00C00646" w:rsidRDefault="00C00646">
            <w:pPr>
              <w:rPr>
                <w:noProof/>
                <w:lang w:val="en-IN" w:eastAsia="en-IN"/>
              </w:rPr>
            </w:pPr>
          </w:p>
        </w:tc>
        <w:tc>
          <w:tcPr>
            <w:tcW w:w="1087" w:type="dxa"/>
          </w:tcPr>
          <w:p w:rsidR="00C00646" w:rsidRDefault="00C00646"/>
        </w:tc>
        <w:tc>
          <w:tcPr>
            <w:tcW w:w="2047" w:type="dxa"/>
          </w:tcPr>
          <w:p w:rsidR="00C00646" w:rsidRDefault="00C00646"/>
          <w:p w:rsidR="00C00646" w:rsidRDefault="00C00646"/>
        </w:tc>
      </w:tr>
      <w:tr w:rsidR="00C00646" w:rsidTr="005B7DDA">
        <w:tc>
          <w:tcPr>
            <w:tcW w:w="2705" w:type="dxa"/>
          </w:tcPr>
          <w:p w:rsidR="00C00646" w:rsidRDefault="00C00646"/>
          <w:p w:rsidR="00C00646" w:rsidRDefault="00C00646"/>
          <w:p w:rsidR="00B33C3D" w:rsidRDefault="000A039F">
            <w:r>
              <w:t>Login with empty username</w:t>
            </w:r>
          </w:p>
        </w:tc>
        <w:tc>
          <w:tcPr>
            <w:tcW w:w="3017" w:type="dxa"/>
          </w:tcPr>
          <w:p w:rsidR="00C00646" w:rsidRDefault="00C00646"/>
          <w:p w:rsidR="00C00646" w:rsidRDefault="00C00646"/>
          <w:p w:rsidR="00B33C3D" w:rsidRDefault="00C00646">
            <w:r w:rsidRPr="00EF5DCF"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-212882</wp:posOffset>
                  </wp:positionH>
                  <wp:positionV relativeFrom="paragraph">
                    <wp:posOffset>1261110</wp:posOffset>
                  </wp:positionV>
                  <wp:extent cx="2266548" cy="2446020"/>
                  <wp:effectExtent l="0" t="0" r="635" b="0"/>
                  <wp:wrapThrough wrapText="bothSides">
                    <wp:wrapPolygon edited="0">
                      <wp:start x="0" y="0"/>
                      <wp:lineTo x="0" y="21364"/>
                      <wp:lineTo x="21424" y="21364"/>
                      <wp:lineTo x="21424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108" cy="24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No username entered</w:t>
            </w:r>
          </w:p>
        </w:tc>
        <w:tc>
          <w:tcPr>
            <w:tcW w:w="1087" w:type="dxa"/>
          </w:tcPr>
          <w:p w:rsidR="00C00646" w:rsidRDefault="00C00646"/>
          <w:p w:rsidR="00C00646" w:rsidRDefault="00C00646"/>
          <w:p w:rsidR="00B33C3D" w:rsidRDefault="000A039F">
            <w:r>
              <w:t>Error: Username require</w:t>
            </w:r>
            <w:r>
              <w:t>d</w:t>
            </w:r>
          </w:p>
        </w:tc>
        <w:tc>
          <w:tcPr>
            <w:tcW w:w="2047" w:type="dxa"/>
          </w:tcPr>
          <w:p w:rsidR="00C00646" w:rsidRDefault="00C00646"/>
          <w:p w:rsidR="00C00646" w:rsidRDefault="00C00646"/>
          <w:p w:rsidR="00B33C3D" w:rsidRDefault="000A039F">
            <w:r>
              <w:t>Fail</w:t>
            </w:r>
          </w:p>
          <w:p w:rsidR="00EF5DCF" w:rsidRDefault="00EF5DCF"/>
          <w:p w:rsidR="00EF5DCF" w:rsidRDefault="00EF5DCF"/>
          <w:p w:rsidR="00EF5DCF" w:rsidRDefault="00EF5DCF"/>
          <w:p w:rsidR="00EF5DCF" w:rsidRDefault="00EF5DCF"/>
        </w:tc>
      </w:tr>
      <w:tr w:rsidR="00C00646" w:rsidTr="005B7DDA">
        <w:tc>
          <w:tcPr>
            <w:tcW w:w="2705" w:type="dxa"/>
          </w:tcPr>
          <w:p w:rsidR="00EF5DCF" w:rsidRDefault="00EF5DCF"/>
          <w:p w:rsidR="00C00646" w:rsidRDefault="00C00646"/>
          <w:p w:rsidR="00EF5DCF" w:rsidRDefault="00EF5DCF"/>
          <w:p w:rsidR="00C00646" w:rsidRDefault="00C00646"/>
          <w:p w:rsidR="00C00646" w:rsidRDefault="00C00646"/>
          <w:p w:rsidR="00B33C3D" w:rsidRDefault="00500F5F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-701040</wp:posOffset>
                      </wp:positionH>
                      <wp:positionV relativeFrom="paragraph">
                        <wp:posOffset>4773930</wp:posOffset>
                      </wp:positionV>
                      <wp:extent cx="7025640" cy="76200"/>
                      <wp:effectExtent l="57150" t="19050" r="80010" b="952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564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10BB52" id="Rectangle 16" o:spid="_x0000_s1026" style="position:absolute;margin-left:-55.2pt;margin-top:375.9pt;width:553.2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A039F">
              <w:t>Login with empty password</w:t>
            </w:r>
          </w:p>
        </w:tc>
        <w:tc>
          <w:tcPr>
            <w:tcW w:w="3017" w:type="dxa"/>
          </w:tcPr>
          <w:p w:rsidR="00EF5DCF" w:rsidRDefault="00EF5DCF"/>
          <w:p w:rsidR="00EF5DCF" w:rsidRDefault="00EF5DCF"/>
          <w:p w:rsidR="00C00646" w:rsidRDefault="00C00646"/>
          <w:p w:rsidR="00C00646" w:rsidRDefault="00C00646"/>
          <w:p w:rsidR="00C00646" w:rsidRDefault="00C00646"/>
          <w:p w:rsidR="00B33C3D" w:rsidRDefault="00EF5DCF">
            <w:r w:rsidRPr="00EF5DCF"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-281940</wp:posOffset>
                  </wp:positionH>
                  <wp:positionV relativeFrom="paragraph">
                    <wp:posOffset>991870</wp:posOffset>
                  </wp:positionV>
                  <wp:extent cx="2423160" cy="2592705"/>
                  <wp:effectExtent l="0" t="0" r="0" b="0"/>
                  <wp:wrapThrough wrapText="bothSides">
                    <wp:wrapPolygon edited="0">
                      <wp:start x="0" y="0"/>
                      <wp:lineTo x="0" y="21425"/>
                      <wp:lineTo x="21396" y="21425"/>
                      <wp:lineTo x="21396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No password entere</w:t>
            </w:r>
            <w:r w:rsidR="000A039F">
              <w:t>d</w:t>
            </w:r>
          </w:p>
        </w:tc>
        <w:tc>
          <w:tcPr>
            <w:tcW w:w="1087" w:type="dxa"/>
          </w:tcPr>
          <w:p w:rsidR="00EF5DCF" w:rsidRDefault="00EF5DCF"/>
          <w:p w:rsidR="00C00646" w:rsidRDefault="00C00646"/>
          <w:p w:rsidR="00EF5DCF" w:rsidRDefault="00EF5DCF"/>
          <w:p w:rsidR="00C00646" w:rsidRDefault="00C00646"/>
          <w:p w:rsidR="00C00646" w:rsidRDefault="00C00646"/>
          <w:p w:rsidR="00B33C3D" w:rsidRDefault="00500F5F">
            <w:r>
              <w:t>Error: Password require</w:t>
            </w:r>
          </w:p>
        </w:tc>
        <w:tc>
          <w:tcPr>
            <w:tcW w:w="2047" w:type="dxa"/>
          </w:tcPr>
          <w:p w:rsidR="00EF5DCF" w:rsidRDefault="00EF5DCF"/>
          <w:p w:rsidR="00C00646" w:rsidRDefault="00C00646"/>
          <w:p w:rsidR="00EF5DCF" w:rsidRDefault="00EF5DCF"/>
          <w:p w:rsidR="00C00646" w:rsidRDefault="00C00646"/>
          <w:p w:rsidR="00C00646" w:rsidRDefault="00C00646"/>
          <w:p w:rsidR="00B33C3D" w:rsidRDefault="000A039F">
            <w:r>
              <w:t>Fail</w:t>
            </w:r>
          </w:p>
          <w:p w:rsidR="00EF5DCF" w:rsidRDefault="00EF5DCF"/>
          <w:p w:rsidR="00EF5DCF" w:rsidRDefault="00EF5DCF"/>
          <w:p w:rsidR="00EF5DCF" w:rsidRDefault="00EF5DCF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C00646"/>
          <w:p w:rsidR="00C00646" w:rsidRDefault="00500F5F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-4667250</wp:posOffset>
                      </wp:positionH>
                      <wp:positionV relativeFrom="paragraph">
                        <wp:posOffset>1436370</wp:posOffset>
                      </wp:positionV>
                      <wp:extent cx="5097780" cy="1333500"/>
                      <wp:effectExtent l="57150" t="19050" r="83820" b="952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1333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0F5F" w:rsidRPr="00500F5F" w:rsidRDefault="00500F5F" w:rsidP="00500F5F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r w:rsidRPr="00500F5F">
                                    <w:rPr>
                                      <w:b/>
                                      <w:sz w:val="72"/>
                                      <w:szCs w:val="72"/>
                                      <w:u w:val="single"/>
                                    </w:rPr>
                                    <w:t>Sign up test cases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-367.5pt;margin-top:113.1pt;width:401.4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00F5F" w:rsidRPr="00500F5F" w:rsidRDefault="00500F5F" w:rsidP="00500F5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500F5F"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Sign up test cases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00646" w:rsidTr="005B7DDA">
        <w:tc>
          <w:tcPr>
            <w:tcW w:w="2705" w:type="dxa"/>
          </w:tcPr>
          <w:p w:rsidR="00B33C3D" w:rsidRDefault="000A039F">
            <w:r>
              <w:lastRenderedPageBreak/>
              <w:t>Signup with new username</w:t>
            </w:r>
          </w:p>
        </w:tc>
        <w:tc>
          <w:tcPr>
            <w:tcW w:w="3017" w:type="dxa"/>
          </w:tcPr>
          <w:p w:rsidR="00B33C3D" w:rsidRDefault="00C00646">
            <w:r w:rsidRPr="00EF5DCF">
              <w:drawing>
                <wp:anchor distT="0" distB="0" distL="114300" distR="114300" simplePos="0" relativeHeight="251721216" behindDoc="0" locked="0" layoutInCell="1" allowOverlap="1" wp14:anchorId="651EDFB5" wp14:editId="6C790E6C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614680</wp:posOffset>
                  </wp:positionV>
                  <wp:extent cx="1947160" cy="2865120"/>
                  <wp:effectExtent l="0" t="0" r="0" b="0"/>
                  <wp:wrapThrough wrapText="bothSides">
                    <wp:wrapPolygon edited="0">
                      <wp:start x="0" y="0"/>
                      <wp:lineTo x="0" y="21399"/>
                      <wp:lineTo x="21346" y="21399"/>
                      <wp:lineTo x="21346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88" cy="287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Unique username and valid password</w:t>
            </w:r>
          </w:p>
        </w:tc>
        <w:tc>
          <w:tcPr>
            <w:tcW w:w="1087" w:type="dxa"/>
          </w:tcPr>
          <w:p w:rsidR="00B33C3D" w:rsidRDefault="000A039F">
            <w:r>
              <w:t>Signup successful</w:t>
            </w:r>
          </w:p>
          <w:p w:rsidR="00C00646" w:rsidRDefault="00C00646"/>
          <w:p w:rsidR="00C00646" w:rsidRDefault="00C00646"/>
        </w:tc>
        <w:tc>
          <w:tcPr>
            <w:tcW w:w="2047" w:type="dxa"/>
          </w:tcPr>
          <w:p w:rsidR="00B33C3D" w:rsidRDefault="000A039F">
            <w:r>
              <w:t>Pass</w:t>
            </w:r>
          </w:p>
          <w:p w:rsidR="00EF5DCF" w:rsidRDefault="00EF5DCF"/>
          <w:p w:rsidR="00C00646" w:rsidRDefault="00C00646"/>
          <w:p w:rsidR="00C00646" w:rsidRDefault="00C00646"/>
          <w:p w:rsidR="00EF5DCF" w:rsidRDefault="00EF5DCF"/>
          <w:p w:rsidR="00EF5DCF" w:rsidRDefault="00EF5DCF"/>
        </w:tc>
      </w:tr>
      <w:tr w:rsidR="00C00646" w:rsidTr="005B7DDA">
        <w:tc>
          <w:tcPr>
            <w:tcW w:w="2705" w:type="dxa"/>
          </w:tcPr>
          <w:p w:rsidR="00C00646" w:rsidRDefault="00500F5F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-792480</wp:posOffset>
                      </wp:positionH>
                      <wp:positionV relativeFrom="paragraph">
                        <wp:posOffset>238760</wp:posOffset>
                      </wp:positionV>
                      <wp:extent cx="7063740" cy="45719"/>
                      <wp:effectExtent l="57150" t="19050" r="80010" b="882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374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FA108" id="Rectangle 19" o:spid="_x0000_s1026" style="position:absolute;margin-left:-62.4pt;margin-top:18.8pt;width:556.2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:rsidR="00B33C3D" w:rsidRDefault="00B33C3D"/>
        </w:tc>
        <w:tc>
          <w:tcPr>
            <w:tcW w:w="3017" w:type="dxa"/>
          </w:tcPr>
          <w:p w:rsidR="00C00646" w:rsidRDefault="00C00646"/>
          <w:p w:rsidR="00B33C3D" w:rsidRDefault="00B33C3D"/>
        </w:tc>
        <w:tc>
          <w:tcPr>
            <w:tcW w:w="1087" w:type="dxa"/>
          </w:tcPr>
          <w:p w:rsidR="00C00646" w:rsidRDefault="00C00646"/>
          <w:p w:rsidR="00B33C3D" w:rsidRDefault="00B33C3D"/>
        </w:tc>
        <w:tc>
          <w:tcPr>
            <w:tcW w:w="2047" w:type="dxa"/>
          </w:tcPr>
          <w:p w:rsidR="00B33C3D" w:rsidRDefault="00B33C3D"/>
        </w:tc>
      </w:tr>
      <w:tr w:rsidR="00C00646" w:rsidTr="005B7DDA">
        <w:tc>
          <w:tcPr>
            <w:tcW w:w="2705" w:type="dxa"/>
          </w:tcPr>
          <w:p w:rsidR="00B33C3D" w:rsidRDefault="000A039F">
            <w:r>
              <w:t>Signup with weak password</w:t>
            </w:r>
          </w:p>
        </w:tc>
        <w:tc>
          <w:tcPr>
            <w:tcW w:w="3017" w:type="dxa"/>
          </w:tcPr>
          <w:p w:rsidR="00B33C3D" w:rsidRDefault="005B7DDA">
            <w:r w:rsidRPr="005B7DDA"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751205</wp:posOffset>
                  </wp:positionV>
                  <wp:extent cx="2270760" cy="2957770"/>
                  <wp:effectExtent l="0" t="0" r="0" b="0"/>
                  <wp:wrapThrough wrapText="bothSides">
                    <wp:wrapPolygon edited="0">
                      <wp:start x="0" y="0"/>
                      <wp:lineTo x="0" y="21428"/>
                      <wp:lineTo x="21383" y="21428"/>
                      <wp:lineTo x="21383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295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Valid username, weak password</w:t>
            </w:r>
          </w:p>
        </w:tc>
        <w:tc>
          <w:tcPr>
            <w:tcW w:w="1087" w:type="dxa"/>
          </w:tcPr>
          <w:p w:rsidR="00B33C3D" w:rsidRDefault="000A039F">
            <w:r>
              <w:t>Error: Weak password</w:t>
            </w:r>
          </w:p>
        </w:tc>
        <w:tc>
          <w:tcPr>
            <w:tcW w:w="2047" w:type="dxa"/>
          </w:tcPr>
          <w:p w:rsidR="00B33C3D" w:rsidRDefault="000A039F">
            <w:r>
              <w:t>Fail</w:t>
            </w:r>
          </w:p>
          <w:p w:rsidR="005B7DDA" w:rsidRDefault="005B7DDA"/>
          <w:p w:rsidR="005B7DDA" w:rsidRDefault="005B7DDA"/>
        </w:tc>
      </w:tr>
      <w:tr w:rsidR="00C00646" w:rsidTr="005B7DDA">
        <w:tc>
          <w:tcPr>
            <w:tcW w:w="2705" w:type="dxa"/>
          </w:tcPr>
          <w:p w:rsidR="00C00646" w:rsidRDefault="00C00646"/>
          <w:p w:rsidR="00C00646" w:rsidRDefault="00C00646"/>
          <w:p w:rsidR="00B33C3D" w:rsidRDefault="000A039F">
            <w:r>
              <w:t>Signup with empty fields</w:t>
            </w:r>
          </w:p>
        </w:tc>
        <w:tc>
          <w:tcPr>
            <w:tcW w:w="3017" w:type="dxa"/>
          </w:tcPr>
          <w:p w:rsidR="00C00646" w:rsidRDefault="00C00646"/>
          <w:p w:rsidR="00C00646" w:rsidRDefault="00C00646"/>
          <w:p w:rsidR="00B33C3D" w:rsidRDefault="005B7DDA">
            <w:r w:rsidRPr="005B7DDA">
              <w:drawing>
                <wp:anchor distT="0" distB="0" distL="114300" distR="114300" simplePos="0" relativeHeight="251693568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839470</wp:posOffset>
                  </wp:positionV>
                  <wp:extent cx="2515235" cy="2575560"/>
                  <wp:effectExtent l="0" t="0" r="0" b="0"/>
                  <wp:wrapThrough wrapText="bothSides">
                    <wp:wrapPolygon edited="0">
                      <wp:start x="0" y="0"/>
                      <wp:lineTo x="0" y="21408"/>
                      <wp:lineTo x="21431" y="21408"/>
                      <wp:lineTo x="21431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35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39F">
              <w:t>No user</w:t>
            </w:r>
            <w:r w:rsidR="000A039F">
              <w:t>name or password entered</w:t>
            </w:r>
          </w:p>
        </w:tc>
        <w:tc>
          <w:tcPr>
            <w:tcW w:w="1087" w:type="dxa"/>
          </w:tcPr>
          <w:p w:rsidR="00C00646" w:rsidRDefault="00C00646"/>
          <w:p w:rsidR="00C00646" w:rsidRDefault="00C00646"/>
          <w:p w:rsidR="00B33C3D" w:rsidRDefault="000A039F">
            <w:r>
              <w:t>Error: Fields required</w:t>
            </w:r>
            <w:bookmarkStart w:id="0" w:name="_GoBack"/>
            <w:bookmarkEnd w:id="0"/>
          </w:p>
        </w:tc>
        <w:tc>
          <w:tcPr>
            <w:tcW w:w="2047" w:type="dxa"/>
          </w:tcPr>
          <w:p w:rsidR="00C00646" w:rsidRDefault="00C00646"/>
          <w:p w:rsidR="00C00646" w:rsidRDefault="00C00646"/>
          <w:p w:rsidR="00B33C3D" w:rsidRDefault="000A039F">
            <w:r>
              <w:t>Fail</w:t>
            </w:r>
          </w:p>
          <w:p w:rsidR="005B7DDA" w:rsidRDefault="005B7DDA"/>
          <w:p w:rsidR="005B7DDA" w:rsidRDefault="005B7DDA"/>
          <w:p w:rsidR="005B7DDA" w:rsidRDefault="005B7DDA"/>
        </w:tc>
      </w:tr>
      <w:tr w:rsidR="00C00646" w:rsidTr="005B7DDA">
        <w:tc>
          <w:tcPr>
            <w:tcW w:w="2705" w:type="dxa"/>
          </w:tcPr>
          <w:p w:rsidR="00500F5F" w:rsidRDefault="00500F5F"/>
          <w:p w:rsidR="00500F5F" w:rsidRDefault="00500F5F"/>
          <w:p w:rsidR="00B33C3D" w:rsidRDefault="000A039F">
            <w:r>
              <w:t>Login after successful signup</w:t>
            </w:r>
          </w:p>
        </w:tc>
        <w:tc>
          <w:tcPr>
            <w:tcW w:w="3017" w:type="dxa"/>
          </w:tcPr>
          <w:p w:rsidR="00500F5F" w:rsidRDefault="00500F5F"/>
          <w:p w:rsidR="00500F5F" w:rsidRDefault="00500F5F"/>
          <w:p w:rsidR="00B33C3D" w:rsidRDefault="000A039F">
            <w:r>
              <w:t>Newly registered credentials</w:t>
            </w:r>
          </w:p>
        </w:tc>
        <w:tc>
          <w:tcPr>
            <w:tcW w:w="1087" w:type="dxa"/>
          </w:tcPr>
          <w:p w:rsidR="00500F5F" w:rsidRDefault="00500F5F"/>
          <w:p w:rsidR="00500F5F" w:rsidRDefault="00500F5F"/>
          <w:p w:rsidR="00B33C3D" w:rsidRDefault="000A039F">
            <w:r>
              <w:t>Login successful</w:t>
            </w:r>
          </w:p>
        </w:tc>
        <w:tc>
          <w:tcPr>
            <w:tcW w:w="2047" w:type="dxa"/>
          </w:tcPr>
          <w:p w:rsidR="00500F5F" w:rsidRDefault="00500F5F"/>
          <w:p w:rsidR="00500F5F" w:rsidRDefault="00500F5F"/>
          <w:p w:rsidR="00B33C3D" w:rsidRDefault="000A039F">
            <w:r>
              <w:t>Pass</w:t>
            </w:r>
          </w:p>
          <w:p w:rsidR="005B7DDA" w:rsidRDefault="005B7DDA"/>
          <w:p w:rsidR="005B7DDA" w:rsidRDefault="005B7DDA"/>
        </w:tc>
      </w:tr>
    </w:tbl>
    <w:p w:rsidR="000A039F" w:rsidRDefault="00500F5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-1459230</wp:posOffset>
                </wp:positionV>
                <wp:extent cx="7338060" cy="45720"/>
                <wp:effectExtent l="57150" t="19050" r="72390" b="876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06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5CDC" id="Rectangle 18" o:spid="_x0000_s1026" style="position:absolute;margin-left:-64.8pt;margin-top:-114.9pt;width:577.8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5B7DDA"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307975</wp:posOffset>
            </wp:positionV>
            <wp:extent cx="2278380" cy="2605405"/>
            <wp:effectExtent l="0" t="0" r="7620" b="4445"/>
            <wp:wrapThrough wrapText="bothSides">
              <wp:wrapPolygon edited="0">
                <wp:start x="0" y="0"/>
                <wp:lineTo x="0" y="21479"/>
                <wp:lineTo x="21492" y="21479"/>
                <wp:lineTo x="2149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1192530</wp:posOffset>
                </wp:positionV>
                <wp:extent cx="1249680" cy="579120"/>
                <wp:effectExtent l="57150" t="38100" r="83820" b="1066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791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9F98" id="Right Arrow 12" o:spid="_x0000_s1026" type="#_x0000_t13" style="position:absolute;margin-left:183pt;margin-top:93.9pt;width:98.4pt;height:45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" adj="1659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B7DDA"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164465</wp:posOffset>
            </wp:positionV>
            <wp:extent cx="2087245" cy="2749550"/>
            <wp:effectExtent l="0" t="0" r="8255" b="0"/>
            <wp:wrapThrough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3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039F"/>
    <w:rsid w:val="0015074B"/>
    <w:rsid w:val="0029639D"/>
    <w:rsid w:val="00326F90"/>
    <w:rsid w:val="00500F5F"/>
    <w:rsid w:val="005B7DDA"/>
    <w:rsid w:val="00AA1D8D"/>
    <w:rsid w:val="00B33C3D"/>
    <w:rsid w:val="00B47730"/>
    <w:rsid w:val="00C00646"/>
    <w:rsid w:val="00CB0664"/>
    <w:rsid w:val="00EF5DCF"/>
    <w:rsid w:val="00F437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7D515"/>
  <w14:defaultImageDpi w14:val="300"/>
  <w15:docId w15:val="{159B37B0-D287-4061-AA97-BBC947F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BD114-8FE8-4DAE-960C-2140E9F7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Suma Likhitha</cp:lastModifiedBy>
  <cp:revision>2</cp:revision>
  <dcterms:created xsi:type="dcterms:W3CDTF">2013-12-23T23:15:00Z</dcterms:created>
  <dcterms:modified xsi:type="dcterms:W3CDTF">2025-08-28T17:10:00Z</dcterms:modified>
  <cp:category/>
</cp:coreProperties>
</file>