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54" w:rsidRPr="00C8345F" w:rsidRDefault="00D01AA7">
      <w:pPr>
        <w:pStyle w:val="Heading1"/>
        <w:rPr>
          <w:color w:val="000000" w:themeColor="text1"/>
        </w:rPr>
      </w:pPr>
      <w:r w:rsidRPr="00C8345F">
        <w:rPr>
          <w:color w:val="000000" w:themeColor="text1"/>
        </w:rPr>
        <w:t>AI-Powered Smart Traffic &amp; Fleet Monitoring System</w:t>
      </w:r>
    </w:p>
    <w:p w:rsidR="00A12954" w:rsidRPr="00C8345F" w:rsidRDefault="00D01AA7">
      <w:pPr>
        <w:pStyle w:val="Heading2"/>
        <w:rPr>
          <w:color w:val="000000" w:themeColor="text1"/>
        </w:rPr>
      </w:pPr>
      <w:r w:rsidRPr="00C8345F">
        <w:rPr>
          <w:color w:val="000000" w:themeColor="text1"/>
        </w:rPr>
        <w:t>Abstract</w:t>
      </w:r>
    </w:p>
    <w:p w:rsidR="00A12954" w:rsidRDefault="00D01AA7">
      <w:r>
        <w:t xml:space="preserve">This project proposes a model that integrates Artificial Intelligence, IoT, and Geospatial Data to improve urban fleet and traffic management. The system enables real-time tracking, intelligent </w:t>
      </w:r>
      <w:r>
        <w:t>modeling, predictive maintenance, and route optimization. By simulating IoT data and applying basic predictive algorithms, the project demonstrates how AI-powered fleet intelligence can enhance traffic flow and reduce congestion.</w:t>
      </w:r>
    </w:p>
    <w:p w:rsidR="00A12954" w:rsidRPr="00C8345F" w:rsidRDefault="00D01AA7">
      <w:pPr>
        <w:pStyle w:val="Heading2"/>
        <w:rPr>
          <w:color w:val="000000" w:themeColor="text1"/>
        </w:rPr>
      </w:pPr>
      <w:r w:rsidRPr="00C8345F">
        <w:rPr>
          <w:color w:val="000000" w:themeColor="text1"/>
        </w:rPr>
        <w:t>Objectives</w:t>
      </w:r>
    </w:p>
    <w:p w:rsidR="00A12954" w:rsidRDefault="00D01AA7">
      <w:r>
        <w:t xml:space="preserve">- To integrate </w:t>
      </w:r>
      <w:r>
        <w:t>AI, IoT, and Geospatial data for traffic and fleet management.</w:t>
      </w:r>
    </w:p>
    <w:p w:rsidR="00A12954" w:rsidRDefault="00D01AA7">
      <w:r>
        <w:t>- To enable real-time spatial tracking of vehicles.</w:t>
      </w:r>
    </w:p>
    <w:p w:rsidR="00A12954" w:rsidRDefault="00D01AA7">
      <w:r>
        <w:t>- To provide predictive analysis for traffic congestion.</w:t>
      </w:r>
    </w:p>
    <w:p w:rsidR="00A12954" w:rsidRDefault="00D01AA7">
      <w:r>
        <w:t>- To optimize fleet allocation and improve efficiency.</w:t>
      </w:r>
    </w:p>
    <w:p w:rsidR="00A12954" w:rsidRPr="00C8345F" w:rsidRDefault="00D01AA7">
      <w:pPr>
        <w:pStyle w:val="Heading2"/>
        <w:rPr>
          <w:color w:val="000000" w:themeColor="text1"/>
        </w:rPr>
      </w:pPr>
      <w:r w:rsidRPr="00C8345F">
        <w:rPr>
          <w:color w:val="000000" w:themeColor="text1"/>
        </w:rPr>
        <w:t>Methodology</w:t>
      </w:r>
    </w:p>
    <w:p w:rsidR="00A12954" w:rsidRDefault="00D01AA7">
      <w:r>
        <w:t>- Data Collection</w:t>
      </w:r>
      <w:r>
        <w:t xml:space="preserve"> (IoT Simulation): Generate vehicle GPS coordinates, speed, and fuel data.</w:t>
      </w:r>
    </w:p>
    <w:p w:rsidR="00A12954" w:rsidRDefault="00D01AA7">
      <w:r>
        <w:t>- Geospatial Mapping: Use Google Maps API or simulated maps to visualize fleet movement.</w:t>
      </w:r>
    </w:p>
    <w:p w:rsidR="00A12954" w:rsidRDefault="00D01AA7">
      <w:r>
        <w:t>- AI Integration: Apply a simple ML algorithm (like regression/classification) to predict co</w:t>
      </w:r>
      <w:r>
        <w:t>ngestion or maintenance needs.</w:t>
      </w:r>
    </w:p>
    <w:p w:rsidR="00A12954" w:rsidRDefault="00D01AA7">
      <w:r>
        <w:t>- Visualization Dashboard: Show live vehicle tracking, traffic prediction, and route optimization on a web/desktop app (Java Swing or Web-based).</w:t>
      </w:r>
    </w:p>
    <w:p w:rsidR="00A12954" w:rsidRPr="00C8345F" w:rsidRDefault="00D01AA7">
      <w:pPr>
        <w:pStyle w:val="Heading2"/>
        <w:rPr>
          <w:color w:val="000000" w:themeColor="text1"/>
        </w:rPr>
      </w:pPr>
      <w:r w:rsidRPr="00C8345F">
        <w:rPr>
          <w:color w:val="000000" w:themeColor="text1"/>
        </w:rPr>
        <w:t>Features</w:t>
      </w:r>
    </w:p>
    <w:p w:rsidR="00A12954" w:rsidRDefault="00D01AA7">
      <w:r>
        <w:t>- Real-time spatial tracking of vehicles.</w:t>
      </w:r>
    </w:p>
    <w:p w:rsidR="00A12954" w:rsidRDefault="00D01AA7">
      <w:r>
        <w:t>- Intelligent traffic conges</w:t>
      </w:r>
      <w:r>
        <w:t>tion prediction.</w:t>
      </w:r>
    </w:p>
    <w:p w:rsidR="00A12954" w:rsidRDefault="00D01AA7">
      <w:r>
        <w:t>- Dynamic fleet allocation &amp; route planning.</w:t>
      </w:r>
    </w:p>
    <w:p w:rsidR="00A12954" w:rsidRDefault="00D01AA7">
      <w:r>
        <w:t>- Predictive maintenance alerts.</w:t>
      </w:r>
    </w:p>
    <w:p w:rsidR="00A12954" w:rsidRDefault="00D01AA7">
      <w:r>
        <w:t>- Dashboard for visualization and analysis.</w:t>
      </w:r>
    </w:p>
    <w:p w:rsidR="00A12954" w:rsidRPr="00C8345F" w:rsidRDefault="00D01AA7">
      <w:pPr>
        <w:pStyle w:val="Heading2"/>
        <w:rPr>
          <w:color w:val="000000" w:themeColor="text1"/>
        </w:rPr>
      </w:pPr>
      <w:r w:rsidRPr="00C8345F">
        <w:rPr>
          <w:color w:val="000000" w:themeColor="text1"/>
        </w:rPr>
        <w:t>Expected Outcomes</w:t>
      </w:r>
    </w:p>
    <w:p w:rsidR="00A12954" w:rsidRDefault="00D01AA7">
      <w:r>
        <w:t>- Efficient monitoring of urban traffic and fleets.</w:t>
      </w:r>
    </w:p>
    <w:p w:rsidR="00A12954" w:rsidRDefault="00D01AA7">
      <w:r>
        <w:t>- Reduced congestion through optimized routing.</w:t>
      </w:r>
    </w:p>
    <w:p w:rsidR="00A12954" w:rsidRDefault="00D01AA7">
      <w:r>
        <w:t>- Improved safety and reduced downtime with predictive maintenance.</w:t>
      </w:r>
    </w:p>
    <w:p w:rsidR="00A12954" w:rsidRDefault="00D01AA7">
      <w:r>
        <w:lastRenderedPageBreak/>
        <w:t>- A scalable model that can extend to smart cities.</w:t>
      </w:r>
      <w:bookmarkStart w:id="0" w:name="_GoBack"/>
      <w:bookmarkEnd w:id="0"/>
    </w:p>
    <w:p w:rsidR="00A12954" w:rsidRPr="00C8345F" w:rsidRDefault="00D01AA7">
      <w:pPr>
        <w:pStyle w:val="Heading2"/>
        <w:rPr>
          <w:color w:val="000000" w:themeColor="text1"/>
        </w:rPr>
      </w:pPr>
      <w:r w:rsidRPr="00C8345F">
        <w:rPr>
          <w:color w:val="000000" w:themeColor="text1"/>
        </w:rPr>
        <w:t>Tools &amp; Technologies</w:t>
      </w:r>
    </w:p>
    <w:p w:rsidR="00A12954" w:rsidRDefault="00D01AA7">
      <w:r>
        <w:t xml:space="preserve">- Programming: Java </w:t>
      </w:r>
    </w:p>
    <w:p w:rsidR="00A12954" w:rsidRDefault="00D01AA7">
      <w:r>
        <w:t>- Database: MySQL</w:t>
      </w:r>
    </w:p>
    <w:p w:rsidR="00A12954" w:rsidRDefault="00D01AA7">
      <w:r>
        <w:t>- Visualization: Java Swing / Web Dashboard</w:t>
      </w:r>
    </w:p>
    <w:p w:rsidR="00A12954" w:rsidRDefault="00D01AA7">
      <w:r>
        <w:t>- APIs: Google Maps API</w:t>
      </w:r>
      <w:r>
        <w:t xml:space="preserve"> (optional)</w:t>
      </w:r>
    </w:p>
    <w:p w:rsidR="00A12954" w:rsidRDefault="00D01AA7">
      <w:r>
        <w:t>- AI Models: Regression, Classification, or Clustering</w:t>
      </w:r>
    </w:p>
    <w:sectPr w:rsidR="00A12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2954"/>
    <w:rsid w:val="00AA1D8D"/>
    <w:rsid w:val="00B47730"/>
    <w:rsid w:val="00C8345F"/>
    <w:rsid w:val="00CB0664"/>
    <w:rsid w:val="00D01A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0E15B"/>
  <w14:defaultImageDpi w14:val="300"/>
  <w15:docId w15:val="{7F3B4F80-4BD4-4CCC-B551-9F40EB04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7BA71D-E210-483F-B7F9-7FE2B99F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 Suma Likhitha</cp:lastModifiedBy>
  <cp:revision>3</cp:revision>
  <dcterms:created xsi:type="dcterms:W3CDTF">2013-12-23T23:15:00Z</dcterms:created>
  <dcterms:modified xsi:type="dcterms:W3CDTF">2025-08-21T14:02:00Z</dcterms:modified>
  <cp:category/>
</cp:coreProperties>
</file>