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11" w:rsidRPr="0004468E" w:rsidRDefault="0004468E">
      <w:pPr>
        <w:pStyle w:val="Title"/>
        <w:rPr>
          <w:b/>
          <w:color w:val="000000" w:themeColor="text1"/>
        </w:rPr>
      </w:pPr>
      <w:r w:rsidRPr="0004468E">
        <w:rPr>
          <w:b/>
          <w:color w:val="000000" w:themeColor="text1"/>
        </w:rPr>
        <w:t>AI-Driven Traffic Monitoring &amp; Smart Fleet Management - Q&amp;A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Q1. What is the main objective of this project?</w:t>
      </w:r>
    </w:p>
    <w:p w:rsidR="00B45C11" w:rsidRDefault="0004468E">
      <w:r>
        <w:t>The main objective is to develop an AI-powered system for monitoring real-time traffic conditions and managing smart fleet operations efficiently.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Q2. Which technologies are used in this project?</w:t>
      </w:r>
    </w:p>
    <w:p w:rsidR="00B45C11" w:rsidRDefault="0004468E">
      <w:r>
        <w:t>Technologies include Artificial Intelligence, Machine Learning, Computer Vision (for traffic monitoring), IoT devices, and Cloud computing for real-time data processing.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Q3. How does the traffic monitoring s</w:t>
      </w:r>
      <w:r w:rsidRPr="0004468E">
        <w:rPr>
          <w:color w:val="000000" w:themeColor="text1"/>
        </w:rPr>
        <w:t>ystem work?</w:t>
      </w:r>
    </w:p>
    <w:p w:rsidR="00B45C11" w:rsidRDefault="0004468E">
      <w:r>
        <w:t>The system uses AI models with computer vision techniques to detect vehicles, monitor traffic density, and analyze flow patterns.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Q4. What is smart fleet management in this context?</w:t>
      </w:r>
    </w:p>
    <w:p w:rsidR="00B45C11" w:rsidRDefault="0004468E">
      <w:r>
        <w:t>Smart fleet management involves using AI and IoT to optimize r</w:t>
      </w:r>
      <w:r>
        <w:t>outes, reduce fuel consumption, track vehicles, and improve logistics efficiency.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Q5. What are the key features of this project?</w:t>
      </w:r>
    </w:p>
    <w:p w:rsidR="00B45C11" w:rsidRDefault="0004468E">
      <w:r>
        <w:t>- Real-time traffic monitoring</w:t>
      </w:r>
      <w:r>
        <w:br/>
        <w:t>- Vehicle detection and classification</w:t>
      </w:r>
      <w:r>
        <w:br/>
        <w:t>- Intelligent route optimization</w:t>
      </w:r>
      <w:r>
        <w:br/>
        <w:t>- Fleet tracking and ana</w:t>
      </w:r>
      <w:r>
        <w:t>lytics</w:t>
      </w:r>
      <w:r>
        <w:br/>
        <w:t>- Predictive maintenance suggestions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Q6. What datasets are required for training?</w:t>
      </w:r>
    </w:p>
    <w:p w:rsidR="00B45C11" w:rsidRDefault="0004468E">
      <w:r>
        <w:t>Datasets of traffic videos, vehicle images, GPS logs, and fleet operational data are required for model training and validation.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Q7. What are the advantages of this pr</w:t>
      </w:r>
      <w:r w:rsidRPr="0004468E">
        <w:rPr>
          <w:color w:val="000000" w:themeColor="text1"/>
        </w:rPr>
        <w:t>oject?</w:t>
      </w:r>
    </w:p>
    <w:p w:rsidR="00B45C11" w:rsidRDefault="0004468E">
      <w:r>
        <w:t>- Reduced traffic congestion</w:t>
      </w:r>
      <w:r>
        <w:br/>
        <w:t>- Optimized fleet routes</w:t>
      </w:r>
      <w:r>
        <w:br/>
        <w:t>- Lower operational costs</w:t>
      </w:r>
      <w:r>
        <w:br/>
        <w:t>- Increased road safety</w:t>
      </w:r>
      <w:r>
        <w:br/>
        <w:t>- Better resource utilization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Q8. What challenges can be faced?</w:t>
      </w:r>
    </w:p>
    <w:p w:rsidR="00B45C11" w:rsidRDefault="0004468E">
      <w:r>
        <w:t>Challenges include handling real-time data at scale, ensuring data privacy, maint</w:t>
      </w:r>
      <w:r>
        <w:t>aining high model accuracy in different environments, and integration with existing systems.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lastRenderedPageBreak/>
        <w:t>Q9. What can be future enhancements?</w:t>
      </w:r>
    </w:p>
    <w:p w:rsidR="00B45C11" w:rsidRDefault="0004468E">
      <w:r>
        <w:t>- Integration with smart city infrastructure</w:t>
      </w:r>
      <w:r>
        <w:br/>
        <w:t>- Use of autonomous vehicles in fleets</w:t>
      </w:r>
      <w:r>
        <w:br/>
        <w:t>- Predictive traffic control using AI</w:t>
      </w:r>
      <w:r>
        <w:br/>
        <w:t>- Bl</w:t>
      </w:r>
      <w:r>
        <w:t>ockchain for secure fleet operations</w:t>
      </w:r>
    </w:p>
    <w:p w:rsidR="00B45C11" w:rsidRPr="0004468E" w:rsidRDefault="0004468E">
      <w:pPr>
        <w:pStyle w:val="Heading2"/>
        <w:rPr>
          <w:color w:val="000000" w:themeColor="text1"/>
        </w:rPr>
      </w:pPr>
      <w:r w:rsidRPr="0004468E">
        <w:rPr>
          <w:color w:val="000000" w:themeColor="text1"/>
        </w:rPr>
        <w:t>Q10. Who are the potential users?</w:t>
      </w:r>
    </w:p>
    <w:p w:rsidR="00B45C11" w:rsidRDefault="0004468E">
      <w:r>
        <w:t>Transport companies, government traffic departments, logistics providers, and smart city planners are the key users of this project.</w:t>
      </w:r>
      <w:bookmarkStart w:id="0" w:name="_GoBack"/>
      <w:bookmarkEnd w:id="0"/>
    </w:p>
    <w:sectPr w:rsidR="00B45C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468E"/>
    <w:rsid w:val="0006063C"/>
    <w:rsid w:val="0015074B"/>
    <w:rsid w:val="0029639D"/>
    <w:rsid w:val="00326F90"/>
    <w:rsid w:val="00AA1D8D"/>
    <w:rsid w:val="00B45C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69F4E1B-AB98-449E-A7A9-F41930D7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CC93B6-C3DB-427A-BFBD-0D119008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 Suma Likhitha</cp:lastModifiedBy>
  <cp:revision>2</cp:revision>
  <dcterms:created xsi:type="dcterms:W3CDTF">2013-12-23T23:15:00Z</dcterms:created>
  <dcterms:modified xsi:type="dcterms:W3CDTF">2025-08-28T14:02:00Z</dcterms:modified>
  <cp:category/>
</cp:coreProperties>
</file>